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Header Information</w:t>
      </w:r>
    </w:p>
    <w:p>
      <w:pPr>
        <w:pStyle w:val="ListBullet"/>
      </w:pPr>
      <w:r>
        <w:t>**Date:** 2025-09-10</w:t>
      </w:r>
    </w:p>
    <w:p>
      <w:pPr>
        <w:pStyle w:val="ListBullet"/>
      </w:pPr>
      <w:r>
        <w:t>**Submitted to:** Natomas Unified School District School District</w:t>
      </w:r>
    </w:p>
    <w:p>
      <w:pPr>
        <w:pStyle w:val="ListBullet"/>
      </w:pPr>
      <w:r>
        <w:t>**Submitted by:** Musical Instruments N Kids Hands (M.I.N.K.H.) / Music Science &amp; Technology Group (MSTG)</w:t>
      </w:r>
    </w:p>
    <w:p>
      <w:pPr>
        <w:pStyle w:val="ListBullet"/>
      </w:pPr>
      <w:r>
        <w:t>**Contact:**</w:t>
      </w:r>
    </w:p>
    <w:p>
      <w:pPr>
        <w:pStyle w:val="ListBullet3"/>
      </w:pPr>
      <w:r>
        <w:t>A.P. Moore, Programs Coordinator</w:t>
      </w:r>
    </w:p>
    <w:p>
      <w:pPr>
        <w:pStyle w:val="ListBullet3"/>
      </w:pPr>
      <w:r>
        <w:t>Email: aphilanda@musicsciencegroup.com</w:t>
      </w:r>
    </w:p>
    <w:p>
      <w:r>
        <w:rPr>
          <w:b/>
        </w:rPr>
        <w:t>1. Introduction</w:t>
      </w:r>
    </w:p>
    <w:p>
      <w:r>
        <w:t>Musical Instruments N Kids Hands (M.I.N.K.H.) / Music Science &amp; Technology Group (MSTG) is pleased to submit this proposal for the Educational Learning Outreach Program (ELOP) to the Natomas Unified School District. We believe our innovative approach to integrating music and S.T.E.A.M. education will significantly benefit your students and enrich the educational experience within your district. This proposal outlines our comprehensive program designed to enhance student engagement, improve academic performance, foster wellness, and strengthen community involvement.</w:t>
      </w:r>
    </w:p>
    <w:p>
      <w:r>
        <w:rPr>
          <w:b/>
        </w:rPr>
        <w:t>2. Executive Summary</w:t>
      </w:r>
    </w:p>
    <w:p>
      <w:r>
        <w:t>The Natomas Unified School District, like many districts, faces the challenge of providing engaging and enriching educational opportunities for all students, particularly in the areas of S.T.E.A.M. and fostering a sense of well-being.  Many students may lack access to advanced technologies and enriching extracurricular activities. MSTG/MINKH's Educational Learning Outreach Program (ELOP) directly addresses these challenges by offering a unique and immersive learning experience that combines the power of music with cutting-edge technology and S.T.E.A.M. principles.  This program will provide measurable benefits, including enhanced student engagement, improved academic performance, increased student wellness, and increased community involvement.  ELOP uses proven methods to build confidence, critical thinking skills, and collaboration, equipping students with the skills needed for success in the 21st century.</w:t>
      </w:r>
    </w:p>
    <w:p>
      <w:r>
        <w:rPr>
          <w:b/>
        </w:rPr>
        <w:t>3. Problem Statement</w:t>
      </w:r>
    </w:p>
    <w:p>
      <w:r>
        <w:t>Many students in the Natomas Unified School District may lack access to advanced technologies and innovative learning experiences that incorporate music and S.T.E.A.M. This digital divide can create disparities in educational opportunities and limit students' potential to explore their creativity and develop essential 21st-century skills.  Furthermore, a lack of engaging extracurricular activities can negatively impact student engagement, academic performance, and overall well-being.  The absence of robust S.T.E.A.M. education may also limit students' exposure to future career opportunities in these critical fields.  MSTG/MINKH recognizes these challenges and proposes a solution that leverages the transformative power of music and technology to bridge this gap and empower students.</w:t>
      </w:r>
    </w:p>
    <w:p>
      <w:r>
        <w:rPr>
          <w:b/>
        </w:rPr>
        <w:t>4. Proposed Solution - Educational Learning Outreach Program (ELOP)</w:t>
      </w:r>
    </w:p>
    <w:p>
      <w:r>
        <w:t>MSTG/MINKH's ELOP program offers a comprehensive approach to education, combining music integration, S.T.E.A.M. education, wellness programs, and engaging student activities.  Our unique approach addresses the challenges identified above by providing students with:</w:t>
      </w:r>
    </w:p>
    <w:p>
      <w:pPr>
        <w:pStyle w:val="ListBullet"/>
      </w:pPr>
      <w:r>
        <w:t>**Hands-on learning experiences:**  Students will actively participate in creating music using digital music stations, 3D-printed instruments, AI tools, and robotics, fostering creativity and problem-solving skills.</w:t>
      </w:r>
    </w:p>
    <w:p>
      <w:pPr>
        <w:pStyle w:val="ListBullet"/>
      </w:pPr>
      <w:r>
        <w:t>**S.T.E.A.M. skill development:** The program integrates S.T.E.A.M. principles into music creation, providing students with a foundational understanding of science, technology, engineering, art, and mathematics.</w:t>
      </w:r>
    </w:p>
    <w:p>
      <w:pPr>
        <w:pStyle w:val="ListBullet"/>
      </w:pPr>
      <w:r>
        <w:t>**Improved wellness:** Music serves as a powerful tool for emotional expression and stress reduction, contributing to students' overall well-being.</w:t>
      </w:r>
    </w:p>
    <w:p>
      <w:pPr>
        <w:pStyle w:val="ListBullet"/>
      </w:pPr>
      <w:r>
        <w:t>**Increased engagement:** The innovative and interactive nature of the program will captivate students and foster a love of learning.</w:t>
      </w:r>
    </w:p>
    <w:p>
      <w:r>
        <w:rPr>
          <w:b/>
        </w:rPr>
        <w:t>Program Offerings:</w:t>
      </w:r>
    </w:p>
    <w:p>
      <w:r>
        <w:t>Our Music Science Group (MSG) curriculum transforms classrooms into dynamic learning hubs.  Students will engage with:</w:t>
      </w:r>
    </w:p>
    <w:p>
      <w:pPr>
        <w:pStyle w:val="ListBullet"/>
      </w:pPr>
      <w:r>
        <w:t>**Digital music stations:**  Turning creativity into sound through hands-on music production.</w:t>
      </w:r>
    </w:p>
    <w:p>
      <w:pPr>
        <w:pStyle w:val="ListBullet"/>
      </w:pPr>
      <w:r>
        <w:t>**3D printing of instruments:**  Bringing design and innovation to life through the creation of musical instruments.</w:t>
      </w:r>
    </w:p>
    <w:p>
      <w:pPr>
        <w:pStyle w:val="ListBullet"/>
      </w:pPr>
      <w:r>
        <w:t>**AI-driven music creation:** Making music creation interactive and exciting through the use of artificial intelligence.</w:t>
      </w:r>
    </w:p>
    <w:p>
      <w:pPr>
        <w:pStyle w:val="ListBullet"/>
      </w:pPr>
      <w:r>
        <w:t>**Robotics, coding, and programming:** Building skills for tomorrow's careers through hands-on technology projects.</w:t>
      </w:r>
    </w:p>
    <w:p>
      <w:pPr>
        <w:pStyle w:val="ListBullet"/>
      </w:pPr>
      <w:r>
        <w:t>**Entry-level engineering projects:** Teaching problem-solving and innovation through the design and construction of musical devices.</w:t>
      </w:r>
    </w:p>
    <w:p>
      <w:pPr>
        <w:pStyle w:val="ListBullet"/>
      </w:pPr>
      <w:r>
        <w:t>**Digital arts and media creation:** Inspiring self-expression and storytelling through multimedia projects.</w:t>
      </w:r>
    </w:p>
    <w:p>
      <w:pPr>
        <w:pStyle w:val="ListBullet"/>
      </w:pPr>
      <w:r>
        <w:t>**Introductory music instruction:** Sparking joy and confidence through learning to play musical instruments.</w:t>
      </w:r>
    </w:p>
    <w:p>
      <w:r>
        <w:rPr>
          <w:b/>
        </w:rPr>
        <w:t>5. Benefits and Value Proposition</w:t>
      </w:r>
    </w:p>
    <w:p>
      <w:r>
        <w:t>The ELOP program will provide the Natomas Unified School District with numerous benefits:</w:t>
      </w:r>
    </w:p>
    <w:p>
      <w:pPr>
        <w:pStyle w:val="ListBullet"/>
      </w:pPr>
      <w:r>
        <w:t>**Enhanced Student Engagement:** The innovative and interactive nature of the program will significantly increase student participation and enthusiasm for learning.</w:t>
      </w:r>
    </w:p>
    <w:p>
      <w:pPr>
        <w:pStyle w:val="ListBullet"/>
      </w:pPr>
      <w:r>
        <w:t>**Improved Academic Performance:** The integration of S.T.E.A.M. principles into music education will enhance students' cognitive skills and academic achievement.</w:t>
      </w:r>
    </w:p>
    <w:p>
      <w:pPr>
        <w:pStyle w:val="ListBullet"/>
      </w:pPr>
      <w:r>
        <w:t>**Increased Wellness:** Music-based activities will promote emotional well-being, stress reduction, and improved mental health.</w:t>
      </w:r>
    </w:p>
    <w:p>
      <w:pPr>
        <w:pStyle w:val="ListBullet"/>
      </w:pPr>
      <w:r>
        <w:t>**Community Involvement:** The program will foster a stronger sense of community among students, teachers, and families.</w:t>
      </w:r>
    </w:p>
    <w:p>
      <w:r>
        <w:rPr>
          <w:b/>
        </w:rPr>
        <w:t>6. Teamwork and Collaboration</w:t>
      </w:r>
    </w:p>
    <w:p>
      <w:r>
        <w:t>MSTG/MINKH will work closely with Natomas Unified School District staff, teachers, and the community to ensure seamless program integration and success.  We will provide ongoing training and support to teachers and staff, and actively involve families in the program.</w:t>
      </w:r>
    </w:p>
    <w:p>
      <w:r>
        <w:rPr>
          <w:b/>
        </w:rPr>
        <w:t>7. Music for Optimal Wellness</w:t>
      </w:r>
    </w:p>
    <w:p>
      <w:r>
        <w:t>Music plays a crucial role in fostering student wellness. Our program uses music as a tool for self-expression, stress reduction, and emotional regulation. The collaborative nature of the activities builds a sense of community and belonging, supporting students' mental and emotional well-being.</w:t>
      </w:r>
    </w:p>
    <w:p>
      <w:r>
        <w:rPr>
          <w:b/>
        </w:rPr>
        <w:t>8. Program Details</w:t>
      </w:r>
    </w:p>
    <w:p>
      <w:pPr>
        <w:pStyle w:val="ListBullet"/>
      </w:pPr>
      <w:r>
        <w:t>**Schedule:** 2 days per week.</w:t>
      </w:r>
    </w:p>
    <w:p>
      <w:pPr>
        <w:pStyle w:val="ListBullet"/>
      </w:pPr>
      <w:r>
        <w:t>**Duration:** 30 weeks (estimated start date: August 13, 2025; estimated end date:  March 27, 2026)</w:t>
      </w:r>
    </w:p>
    <w:p>
      <w:pPr>
        <w:pStyle w:val="ListBullet"/>
      </w:pPr>
      <w:r>
        <w:t>**Locations:** Heron, Paso Verde</w:t>
      </w:r>
    </w:p>
    <w:p>
      <w:pPr>
        <w:pStyle w:val="ListBullet"/>
      </w:pPr>
      <w:r>
        <w:t>**Grades Served:** TK-8th grade</w:t>
      </w:r>
    </w:p>
    <w:p>
      <w:pPr>
        <w:pStyle w:val="ListBullet"/>
      </w:pPr>
      <w:r>
        <w:t>**Participant Capacity:** Maximum 40 students per class; total enrollment capacity of 600 students.</w:t>
      </w:r>
    </w:p>
    <w:p>
      <w:r>
        <w:rPr>
          <w:b/>
        </w:rPr>
        <w:t>9. Fee</w:t>
      </w:r>
    </w:p>
    <w:p>
      <w:r>
        <w:t>The total fee for the program is $40,500.00.</w:t>
      </w:r>
    </w:p>
    <w:p>
      <w:r>
        <w:rPr>
          <w:b/>
        </w:rPr>
        <w:t>10. Payment Schedule</w:t>
      </w:r>
    </w:p>
    <w:p>
      <w:r>
        <w:t>We propose a payment schedule of 50% upfront upon contract signing and 50% upon successful completion of the 30-week program.  Alternative payment schedules can be discussed.</w:t>
      </w:r>
    </w:p>
    <w:p>
      <w:r>
        <w:rPr>
          <w:b/>
        </w:rPr>
        <w:t>11. Call to Action</w:t>
      </w:r>
    </w:p>
    <w:p>
      <w:r>
        <w:t>We look forward to the opportunity to collaborate and make a meaningful impact together.</w:t>
      </w:r>
    </w:p>
    <w:p>
      <w:r>
        <w:rPr>
          <w:b/>
        </w:rPr>
        <w:t>12. Conclusion</w:t>
      </w:r>
    </w:p>
    <w:p>
      <w:r>
        <w:t>MSTG/MINKH is confident that the ELOP program will be a valuable asset to the Natomas Unified School District. We are committed to providing your students with a high-quality, engaging, and enriching learning experience. We are excited about the prospect of partnering with you to empower your students and enhance their educational journey.</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tbl>
    <w:tblPr>
      <w:tblW w:type="auto" w:w="0"/>
      <w:tblLayout w:type="fixed"/>
      <w:tblLook w:firstColumn="1" w:firstRow="1" w:lastColumn="0" w:lastRow="0" w:noHBand="0" w:noVBand="1" w:val="04A0"/>
    </w:tblPr>
    <w:tblGrid>
      <w:gridCol w:w="2160"/>
      <w:gridCol w:w="7200"/>
    </w:tblGrid>
    <w:tr>
      <w:tc>
        <w:tcPr>
          <w:tcW w:type="dxa" w:w="4680"/>
        </w:tcPr>
        <w:p>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msg_logo.png"/>
                        <pic:cNvPicPr/>
                      </pic:nvPicPr>
                      <pic:blipFill>
                        <a:blip r:embed="rId1"/>
                        <a:stretch>
                          <a:fillRect/>
                        </a:stretch>
                      </pic:blipFill>
                      <pic:spPr>
                        <a:xfrm>
                          <a:off x="0" y="0"/>
                          <a:ext cx="685800" cy="685800"/>
                        </a:xfrm>
                        <a:prstGeom prst="rect"/>
                      </pic:spPr>
                    </pic:pic>
                  </a:graphicData>
                </a:graphic>
              </wp:inline>
            </w:drawing>
          </w:r>
        </w:p>
      </w:tc>
      <w:tc>
        <w:tcPr>
          <w:tcW w:type="dxa" w:w="4680"/>
        </w:tcPr>
        <w:p>
          <w:pPr>
            <w:jc w:val="right"/>
          </w:pPr>
          <w:r>
            <w:rPr>
              <w:b/>
              <w:sz w:val="16"/>
            </w:rPr>
            <w:t>Musical Instruments N Kids Hands</w:t>
            <w:br/>
          </w:r>
          <w:r>
            <w:rPr>
              <w:b/>
              <w:sz w:val="20"/>
            </w:rPr>
            <w:t>Music Science &amp; Technology Group</w:t>
            <w:br/>
          </w:r>
          <w:r>
            <w:rPr>
              <w:b w:val="0"/>
              <w:sz w:val="16"/>
            </w:rPr>
            <w:t>2150 Capitol Avenue Sacramento, CA 95816</w:t>
            <w:br/>
          </w:r>
          <w:r>
            <w:rPr>
              <w:b w:val="0"/>
              <w:sz w:val="16"/>
            </w:rPr>
            <w:t>Ph. (916) 670-9950</w:t>
            <w:br/>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